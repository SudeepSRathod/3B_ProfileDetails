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DE755" w14:textId="77777777" w:rsidR="006158A9" w:rsidRDefault="00000000" w:rsidP="00BB6403">
      <w:pPr>
        <w:pStyle w:val="Title"/>
      </w:pPr>
      <w:r>
        <w:t>Full-Stack Registration/Login/Profile App - Step-by-Step Guide</w:t>
      </w:r>
    </w:p>
    <w:p w14:paraId="77606EC2" w14:textId="77777777" w:rsidR="006158A9" w:rsidRDefault="00000000" w:rsidP="00BB6403">
      <w:pPr>
        <w:pStyle w:val="Heading1"/>
        <w:spacing w:line="240" w:lineRule="auto"/>
      </w:pPr>
      <w:r>
        <w:t>Project Overview</w:t>
      </w:r>
    </w:p>
    <w:p w14:paraId="4986023C" w14:textId="77777777" w:rsidR="006158A9" w:rsidRDefault="00000000" w:rsidP="00BB6403">
      <w:pPr>
        <w:spacing w:line="240" w:lineRule="auto"/>
      </w:pPr>
      <w:r>
        <w:t>🔐 Features:</w:t>
      </w:r>
    </w:p>
    <w:p w14:paraId="35109815" w14:textId="77777777" w:rsidR="006158A9" w:rsidRDefault="00000000" w:rsidP="00BB6403">
      <w:pPr>
        <w:spacing w:line="240" w:lineRule="auto"/>
      </w:pPr>
      <w:r>
        <w:t>- User Registration (extended fields)</w:t>
      </w:r>
    </w:p>
    <w:p w14:paraId="58A720C3" w14:textId="77777777" w:rsidR="006158A9" w:rsidRDefault="00000000" w:rsidP="00BB6403">
      <w:pPr>
        <w:spacing w:line="240" w:lineRule="auto"/>
      </w:pPr>
      <w:r>
        <w:t>- User Login (JWT-based)</w:t>
      </w:r>
    </w:p>
    <w:p w14:paraId="1EA0CF74" w14:textId="77777777" w:rsidR="006158A9" w:rsidRDefault="00000000" w:rsidP="00BB6403">
      <w:pPr>
        <w:spacing w:line="240" w:lineRule="auto"/>
      </w:pPr>
      <w:r>
        <w:t>- Protected Profile Page</w:t>
      </w:r>
    </w:p>
    <w:p w14:paraId="1A435D39" w14:textId="77777777" w:rsidR="006158A9" w:rsidRDefault="00000000" w:rsidP="00BB6403">
      <w:pPr>
        <w:spacing w:line="240" w:lineRule="auto"/>
      </w:pPr>
      <w:r>
        <w:t>- Fully connected Angular + Node + MongoDB stack</w:t>
      </w:r>
    </w:p>
    <w:p w14:paraId="255C2382" w14:textId="77777777" w:rsidR="006158A9" w:rsidRDefault="00000000" w:rsidP="00BB6403">
      <w:pPr>
        <w:pStyle w:val="Heading1"/>
        <w:spacing w:line="240" w:lineRule="auto"/>
      </w:pPr>
      <w:r>
        <w:t>PART 1: BACKEND (Node.js + Express + MongoDB + JWT)</w:t>
      </w:r>
    </w:p>
    <w:p w14:paraId="5ACAF6DC" w14:textId="77777777" w:rsidR="006158A9" w:rsidRDefault="00000000" w:rsidP="00BB6403">
      <w:pPr>
        <w:spacing w:line="240" w:lineRule="auto"/>
      </w:pPr>
      <w:r>
        <w:t>📁 Backend Project Structure:</w:t>
      </w:r>
    </w:p>
    <w:p w14:paraId="376D3E73" w14:textId="77777777" w:rsidR="006158A9" w:rsidRDefault="00000000" w:rsidP="00BB6403">
      <w:pPr>
        <w:spacing w:line="240" w:lineRule="auto"/>
      </w:pPr>
      <w:r>
        <w:t>user-auth-api/</w:t>
      </w:r>
    </w:p>
    <w:p w14:paraId="75018429" w14:textId="77777777" w:rsidR="006158A9" w:rsidRDefault="00000000" w:rsidP="00BB6403">
      <w:pPr>
        <w:spacing w:line="240" w:lineRule="auto"/>
      </w:pPr>
      <w:r>
        <w:t>├── config/</w:t>
      </w:r>
    </w:p>
    <w:p w14:paraId="5638168C" w14:textId="77777777" w:rsidR="006158A9" w:rsidRDefault="00000000" w:rsidP="00BB6403">
      <w:pPr>
        <w:spacing w:line="240" w:lineRule="auto"/>
      </w:pPr>
      <w:r>
        <w:t>│   └── db.js</w:t>
      </w:r>
    </w:p>
    <w:p w14:paraId="40C5EA3A" w14:textId="77777777" w:rsidR="006158A9" w:rsidRDefault="00000000" w:rsidP="00BB6403">
      <w:pPr>
        <w:spacing w:line="240" w:lineRule="auto"/>
      </w:pPr>
      <w:r>
        <w:t>├── controllers/</w:t>
      </w:r>
    </w:p>
    <w:p w14:paraId="03B78618" w14:textId="77777777" w:rsidR="006158A9" w:rsidRDefault="00000000" w:rsidP="00BB6403">
      <w:pPr>
        <w:spacing w:line="240" w:lineRule="auto"/>
      </w:pPr>
      <w:r>
        <w:t>│   └── userController.js</w:t>
      </w:r>
    </w:p>
    <w:p w14:paraId="32A00416" w14:textId="77777777" w:rsidR="006158A9" w:rsidRDefault="00000000" w:rsidP="00BB6403">
      <w:pPr>
        <w:spacing w:line="240" w:lineRule="auto"/>
      </w:pPr>
      <w:r>
        <w:t>├── middleware/</w:t>
      </w:r>
    </w:p>
    <w:p w14:paraId="3FC990C4" w14:textId="77777777" w:rsidR="006158A9" w:rsidRDefault="00000000" w:rsidP="00BB6403">
      <w:pPr>
        <w:spacing w:line="240" w:lineRule="auto"/>
      </w:pPr>
      <w:r>
        <w:t>│   └── authMiddleware.js</w:t>
      </w:r>
    </w:p>
    <w:p w14:paraId="32C381B3" w14:textId="77777777" w:rsidR="006158A9" w:rsidRDefault="00000000" w:rsidP="00BB6403">
      <w:pPr>
        <w:spacing w:line="240" w:lineRule="auto"/>
      </w:pPr>
      <w:r>
        <w:t>├── models/</w:t>
      </w:r>
    </w:p>
    <w:p w14:paraId="11538958" w14:textId="77777777" w:rsidR="006158A9" w:rsidRDefault="00000000" w:rsidP="00BB6403">
      <w:pPr>
        <w:spacing w:line="240" w:lineRule="auto"/>
      </w:pPr>
      <w:r>
        <w:t>│   └── User.js</w:t>
      </w:r>
    </w:p>
    <w:p w14:paraId="4CC8BC3A" w14:textId="77777777" w:rsidR="006158A9" w:rsidRDefault="00000000" w:rsidP="00BB6403">
      <w:pPr>
        <w:spacing w:line="240" w:lineRule="auto"/>
      </w:pPr>
      <w:r>
        <w:t>├── routes/</w:t>
      </w:r>
    </w:p>
    <w:p w14:paraId="4BE9CCF2" w14:textId="77777777" w:rsidR="006158A9" w:rsidRDefault="00000000" w:rsidP="00BB6403">
      <w:pPr>
        <w:spacing w:line="240" w:lineRule="auto"/>
      </w:pPr>
      <w:r>
        <w:t>│   └── userRoutes.js</w:t>
      </w:r>
    </w:p>
    <w:p w14:paraId="63682B84" w14:textId="77777777" w:rsidR="006158A9" w:rsidRDefault="00000000" w:rsidP="00BB6403">
      <w:pPr>
        <w:spacing w:line="240" w:lineRule="auto"/>
      </w:pPr>
      <w:r>
        <w:t>├── .env</w:t>
      </w:r>
    </w:p>
    <w:p w14:paraId="2E5A4B5C" w14:textId="77777777" w:rsidR="006158A9" w:rsidRDefault="00000000" w:rsidP="00BB6403">
      <w:pPr>
        <w:spacing w:line="240" w:lineRule="auto"/>
      </w:pPr>
      <w:r>
        <w:t>├── package.json</w:t>
      </w:r>
    </w:p>
    <w:p w14:paraId="5909CB2F" w14:textId="77777777" w:rsidR="006158A9" w:rsidRDefault="00000000" w:rsidP="00BB6403">
      <w:pPr>
        <w:spacing w:line="240" w:lineRule="auto"/>
      </w:pPr>
      <w:r>
        <w:t>├── server.js</w:t>
      </w:r>
    </w:p>
    <w:p w14:paraId="67C49DD8" w14:textId="77777777" w:rsidR="006158A9" w:rsidRDefault="006158A9" w:rsidP="00BB6403">
      <w:pPr>
        <w:spacing w:line="240" w:lineRule="auto"/>
      </w:pPr>
    </w:p>
    <w:p w14:paraId="7CE84427" w14:textId="77777777" w:rsidR="006158A9" w:rsidRDefault="00000000" w:rsidP="00BB6403">
      <w:pPr>
        <w:spacing w:line="240" w:lineRule="auto"/>
      </w:pPr>
      <w:r>
        <w:t>🧑‍🍳 Step-by-Step Setup:</w:t>
      </w:r>
    </w:p>
    <w:p w14:paraId="758B8074" w14:textId="77777777" w:rsidR="006158A9" w:rsidRPr="00705BA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705BA5">
        <w:rPr>
          <w:b/>
          <w:bCs/>
          <w:sz w:val="24"/>
          <w:szCs w:val="24"/>
        </w:rPr>
        <w:lastRenderedPageBreak/>
        <w:t>1. Create backend folder</w:t>
      </w:r>
    </w:p>
    <w:p w14:paraId="03CBDEC0" w14:textId="77777777" w:rsidR="006158A9" w:rsidRDefault="00000000" w:rsidP="00BB6403">
      <w:pPr>
        <w:spacing w:line="240" w:lineRule="auto"/>
      </w:pPr>
      <w:r>
        <w:t>mkdir user-auth-api</w:t>
      </w:r>
    </w:p>
    <w:p w14:paraId="3F2D21EC" w14:textId="77777777" w:rsidR="006158A9" w:rsidRDefault="00000000" w:rsidP="00BB6403">
      <w:pPr>
        <w:spacing w:line="240" w:lineRule="auto"/>
      </w:pPr>
      <w:r>
        <w:t>cd user-auth-api</w:t>
      </w:r>
    </w:p>
    <w:p w14:paraId="417B4116" w14:textId="77777777" w:rsidR="006158A9" w:rsidRDefault="006158A9" w:rsidP="00BB6403">
      <w:pPr>
        <w:spacing w:line="240" w:lineRule="auto"/>
      </w:pPr>
    </w:p>
    <w:p w14:paraId="307CC77A" w14:textId="77777777" w:rsidR="006158A9" w:rsidRPr="00705BA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705BA5">
        <w:rPr>
          <w:b/>
          <w:bCs/>
          <w:sz w:val="24"/>
          <w:szCs w:val="24"/>
        </w:rPr>
        <w:t>2. Initialize project</w:t>
      </w:r>
    </w:p>
    <w:p w14:paraId="3DFD6F08" w14:textId="77777777" w:rsidR="006158A9" w:rsidRDefault="00000000" w:rsidP="00BB6403">
      <w:pPr>
        <w:spacing w:line="240" w:lineRule="auto"/>
      </w:pPr>
      <w:r>
        <w:t>npm init -y</w:t>
      </w:r>
    </w:p>
    <w:p w14:paraId="3E996C55" w14:textId="77777777" w:rsidR="006158A9" w:rsidRDefault="006158A9" w:rsidP="00BB6403">
      <w:pPr>
        <w:spacing w:line="240" w:lineRule="auto"/>
      </w:pPr>
    </w:p>
    <w:p w14:paraId="1EDDDE56" w14:textId="77777777" w:rsidR="006158A9" w:rsidRPr="00705BA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705BA5">
        <w:rPr>
          <w:b/>
          <w:bCs/>
          <w:sz w:val="24"/>
          <w:szCs w:val="24"/>
        </w:rPr>
        <w:t>3. Install dependencies</w:t>
      </w:r>
    </w:p>
    <w:p w14:paraId="40A73A78" w14:textId="77777777" w:rsidR="006158A9" w:rsidRDefault="00000000" w:rsidP="00BB6403">
      <w:pPr>
        <w:spacing w:line="240" w:lineRule="auto"/>
      </w:pPr>
      <w:r>
        <w:t>npm install express mongoose dotenv bcryptjs jsonwebtoken cors</w:t>
      </w:r>
    </w:p>
    <w:p w14:paraId="6A7AF465" w14:textId="77777777" w:rsidR="006158A9" w:rsidRDefault="006158A9" w:rsidP="00BB6403">
      <w:pPr>
        <w:spacing w:line="240" w:lineRule="auto"/>
      </w:pPr>
    </w:p>
    <w:p w14:paraId="09FEA8A0" w14:textId="0A3C94B2" w:rsidR="006158A9" w:rsidRPr="00705BA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705BA5">
        <w:rPr>
          <w:b/>
          <w:bCs/>
          <w:sz w:val="24"/>
          <w:szCs w:val="24"/>
        </w:rPr>
        <w:t xml:space="preserve">4. Install dev dependencies </w:t>
      </w:r>
    </w:p>
    <w:p w14:paraId="0997C51D" w14:textId="77777777" w:rsidR="006158A9" w:rsidRDefault="00000000" w:rsidP="00BB6403">
      <w:pPr>
        <w:spacing w:line="240" w:lineRule="auto"/>
      </w:pPr>
      <w:r>
        <w:t>npm install nodemon --save-dev</w:t>
      </w:r>
    </w:p>
    <w:p w14:paraId="1E71ABD9" w14:textId="77777777" w:rsidR="006158A9" w:rsidRDefault="006158A9" w:rsidP="00BB6403">
      <w:pPr>
        <w:spacing w:line="240" w:lineRule="auto"/>
      </w:pPr>
    </w:p>
    <w:p w14:paraId="09DA7429" w14:textId="77777777" w:rsidR="006158A9" w:rsidRPr="00705BA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705BA5">
        <w:rPr>
          <w:b/>
          <w:bCs/>
          <w:sz w:val="24"/>
          <w:szCs w:val="24"/>
        </w:rPr>
        <w:t xml:space="preserve">5. Add start script in </w:t>
      </w:r>
      <w:proofErr w:type="gramStart"/>
      <w:r w:rsidRPr="00705BA5">
        <w:rPr>
          <w:b/>
          <w:bCs/>
          <w:sz w:val="24"/>
          <w:szCs w:val="24"/>
        </w:rPr>
        <w:t>package.json</w:t>
      </w:r>
      <w:proofErr w:type="gramEnd"/>
    </w:p>
    <w:p w14:paraId="1CA6F195" w14:textId="77777777" w:rsidR="006158A9" w:rsidRDefault="00000000" w:rsidP="00BB6403">
      <w:pPr>
        <w:spacing w:line="240" w:lineRule="auto"/>
      </w:pPr>
      <w:r>
        <w:t>"scripts": {</w:t>
      </w:r>
    </w:p>
    <w:p w14:paraId="4B8EACCE" w14:textId="77777777" w:rsidR="006158A9" w:rsidRDefault="00000000" w:rsidP="00BB6403">
      <w:pPr>
        <w:spacing w:line="240" w:lineRule="auto"/>
      </w:pPr>
      <w:r>
        <w:t>"start": "nodemon server.js"</w:t>
      </w:r>
    </w:p>
    <w:p w14:paraId="3B884635" w14:textId="77777777" w:rsidR="006158A9" w:rsidRDefault="00000000" w:rsidP="00BB6403">
      <w:pPr>
        <w:spacing w:line="240" w:lineRule="auto"/>
      </w:pPr>
      <w:r>
        <w:t>}</w:t>
      </w:r>
    </w:p>
    <w:p w14:paraId="75FA4441" w14:textId="77777777" w:rsidR="006158A9" w:rsidRDefault="006158A9" w:rsidP="00BB6403">
      <w:pPr>
        <w:spacing w:line="240" w:lineRule="auto"/>
      </w:pPr>
    </w:p>
    <w:p w14:paraId="1D196C20" w14:textId="77777777" w:rsidR="006158A9" w:rsidRPr="00705BA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705BA5">
        <w:rPr>
          <w:b/>
          <w:bCs/>
          <w:sz w:val="24"/>
          <w:szCs w:val="24"/>
        </w:rPr>
        <w:t>6. Create required folders &amp; files</w:t>
      </w:r>
    </w:p>
    <w:p w14:paraId="7355BA80" w14:textId="77777777" w:rsidR="006158A9" w:rsidRDefault="00000000" w:rsidP="00BB6403">
      <w:pPr>
        <w:spacing w:line="240" w:lineRule="auto"/>
      </w:pPr>
      <w:r>
        <w:t xml:space="preserve">mkdir config </w:t>
      </w:r>
      <w:proofErr w:type="gramStart"/>
      <w:r>
        <w:t>controllers</w:t>
      </w:r>
      <w:proofErr w:type="gramEnd"/>
      <w:r>
        <w:t xml:space="preserve"> middleware models routes</w:t>
      </w:r>
    </w:p>
    <w:p w14:paraId="3AE0A727" w14:textId="77777777" w:rsidR="006158A9" w:rsidRDefault="00000000" w:rsidP="00BB6403">
      <w:pPr>
        <w:spacing w:line="240" w:lineRule="auto"/>
      </w:pPr>
      <w:r>
        <w:t>touch .env server.js</w:t>
      </w:r>
    </w:p>
    <w:p w14:paraId="57795750" w14:textId="77777777" w:rsidR="006158A9" w:rsidRDefault="00000000" w:rsidP="00BB6403">
      <w:pPr>
        <w:spacing w:line="240" w:lineRule="auto"/>
      </w:pPr>
      <w:r>
        <w:t>touch config/db.js</w:t>
      </w:r>
    </w:p>
    <w:p w14:paraId="6517713A" w14:textId="77777777" w:rsidR="006158A9" w:rsidRDefault="00000000" w:rsidP="00BB6403">
      <w:pPr>
        <w:spacing w:line="240" w:lineRule="auto"/>
      </w:pPr>
      <w:r>
        <w:t>touch controllers/userController.js</w:t>
      </w:r>
    </w:p>
    <w:p w14:paraId="4F5F9DC1" w14:textId="77777777" w:rsidR="006158A9" w:rsidRDefault="00000000" w:rsidP="00BB6403">
      <w:pPr>
        <w:spacing w:line="240" w:lineRule="auto"/>
      </w:pPr>
      <w:r>
        <w:t>touch middleware/authMiddleware.js</w:t>
      </w:r>
    </w:p>
    <w:p w14:paraId="2233CD3B" w14:textId="77777777" w:rsidR="006158A9" w:rsidRDefault="00000000" w:rsidP="00BB6403">
      <w:pPr>
        <w:spacing w:line="240" w:lineRule="auto"/>
      </w:pPr>
      <w:r>
        <w:t>touch models/User.js</w:t>
      </w:r>
    </w:p>
    <w:p w14:paraId="38551B4A" w14:textId="77777777" w:rsidR="006158A9" w:rsidRDefault="00000000" w:rsidP="00BB6403">
      <w:pPr>
        <w:spacing w:line="240" w:lineRule="auto"/>
      </w:pPr>
      <w:r>
        <w:t>touch routes/userRoutes.js</w:t>
      </w:r>
    </w:p>
    <w:p w14:paraId="3404AAF8" w14:textId="77777777" w:rsidR="006158A9" w:rsidRDefault="006158A9" w:rsidP="00BB6403">
      <w:pPr>
        <w:spacing w:line="240" w:lineRule="auto"/>
      </w:pPr>
    </w:p>
    <w:p w14:paraId="321FB1B4" w14:textId="77777777" w:rsidR="006158A9" w:rsidRPr="006D5C8F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6D5C8F">
        <w:rPr>
          <w:b/>
          <w:bCs/>
          <w:sz w:val="24"/>
          <w:szCs w:val="24"/>
        </w:rPr>
        <w:t xml:space="preserve">7. Add MongoDB and JWT configs </w:t>
      </w:r>
      <w:proofErr w:type="gramStart"/>
      <w:r w:rsidRPr="006D5C8F">
        <w:rPr>
          <w:b/>
          <w:bCs/>
          <w:sz w:val="24"/>
          <w:szCs w:val="24"/>
        </w:rPr>
        <w:t>in .env</w:t>
      </w:r>
      <w:proofErr w:type="gramEnd"/>
    </w:p>
    <w:p w14:paraId="04F1166B" w14:textId="77777777" w:rsidR="006158A9" w:rsidRDefault="00000000" w:rsidP="00BB6403">
      <w:pPr>
        <w:spacing w:line="240" w:lineRule="auto"/>
      </w:pPr>
      <w:r>
        <w:lastRenderedPageBreak/>
        <w:t>MONGO_URI=your_mongodb_connection_string</w:t>
      </w:r>
    </w:p>
    <w:p w14:paraId="2FF5BA0C" w14:textId="77777777" w:rsidR="006158A9" w:rsidRDefault="00000000" w:rsidP="00BB6403">
      <w:pPr>
        <w:spacing w:line="240" w:lineRule="auto"/>
      </w:pPr>
      <w:r>
        <w:t>JWT_SECRET=your_jwt_secret</w:t>
      </w:r>
    </w:p>
    <w:p w14:paraId="00EF3A86" w14:textId="77777777" w:rsidR="006158A9" w:rsidRDefault="006158A9" w:rsidP="00BB6403">
      <w:pPr>
        <w:spacing w:line="240" w:lineRule="auto"/>
      </w:pPr>
    </w:p>
    <w:p w14:paraId="74A4EA30" w14:textId="77777777" w:rsidR="006158A9" w:rsidRPr="006D5C8F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6D5C8F">
        <w:rPr>
          <w:b/>
          <w:bCs/>
          <w:sz w:val="24"/>
          <w:szCs w:val="24"/>
        </w:rPr>
        <w:t>8. Run the backend</w:t>
      </w:r>
    </w:p>
    <w:p w14:paraId="75B92687" w14:textId="77777777" w:rsidR="006158A9" w:rsidRDefault="00000000" w:rsidP="00BB6403">
      <w:pPr>
        <w:spacing w:line="240" w:lineRule="auto"/>
      </w:pPr>
      <w:r>
        <w:t>npm start</w:t>
      </w:r>
    </w:p>
    <w:p w14:paraId="5B07EE6B" w14:textId="77777777" w:rsidR="006158A9" w:rsidRDefault="00000000" w:rsidP="00BB6403">
      <w:pPr>
        <w:pStyle w:val="Heading1"/>
        <w:spacing w:line="240" w:lineRule="auto"/>
      </w:pPr>
      <w:r>
        <w:t>PART 2: FRONTEND (Angular Standalone Components)</w:t>
      </w:r>
    </w:p>
    <w:p w14:paraId="5A5275EE" w14:textId="77777777" w:rsidR="006158A9" w:rsidRDefault="00000000" w:rsidP="00BB6403">
      <w:pPr>
        <w:spacing w:line="240" w:lineRule="auto"/>
      </w:pPr>
      <w:r>
        <w:t>📁 Angular Project Structure:</w:t>
      </w:r>
    </w:p>
    <w:p w14:paraId="28831D5B" w14:textId="77777777" w:rsidR="006158A9" w:rsidRDefault="00000000" w:rsidP="00BB6403">
      <w:pPr>
        <w:spacing w:line="240" w:lineRule="auto"/>
      </w:pPr>
      <w:r>
        <w:t>angular-frontend/</w:t>
      </w:r>
    </w:p>
    <w:p w14:paraId="4909E321" w14:textId="77777777" w:rsidR="006158A9" w:rsidRDefault="00000000" w:rsidP="00BB6403">
      <w:pPr>
        <w:spacing w:line="240" w:lineRule="auto"/>
      </w:pPr>
      <w:r>
        <w:t>├── src/</w:t>
      </w:r>
    </w:p>
    <w:p w14:paraId="1B5B563C" w14:textId="77777777" w:rsidR="006158A9" w:rsidRDefault="00000000" w:rsidP="00BB6403">
      <w:pPr>
        <w:spacing w:line="240" w:lineRule="auto"/>
      </w:pPr>
      <w:r>
        <w:t>│   ├── app/</w:t>
      </w:r>
    </w:p>
    <w:p w14:paraId="1A080F32" w14:textId="77777777" w:rsidR="006158A9" w:rsidRDefault="00000000" w:rsidP="00BB6403">
      <w:pPr>
        <w:spacing w:line="240" w:lineRule="auto"/>
      </w:pPr>
      <w:r>
        <w:t>│   │   ├── home/</w:t>
      </w:r>
    </w:p>
    <w:p w14:paraId="423BAB02" w14:textId="77777777" w:rsidR="006158A9" w:rsidRDefault="00000000" w:rsidP="00BB6403">
      <w:pPr>
        <w:spacing w:line="240" w:lineRule="auto"/>
      </w:pPr>
      <w:r>
        <w:t>│   │   ├── login/</w:t>
      </w:r>
    </w:p>
    <w:p w14:paraId="061C4E43" w14:textId="77777777" w:rsidR="006158A9" w:rsidRDefault="00000000" w:rsidP="00BB6403">
      <w:pPr>
        <w:spacing w:line="240" w:lineRule="auto"/>
      </w:pPr>
      <w:r>
        <w:t>│   │   ├── register/</w:t>
      </w:r>
    </w:p>
    <w:p w14:paraId="06F30E5A" w14:textId="77777777" w:rsidR="006158A9" w:rsidRDefault="00000000" w:rsidP="00BB6403">
      <w:pPr>
        <w:spacing w:line="240" w:lineRule="auto"/>
      </w:pPr>
      <w:r>
        <w:t>│   │   ├── profile/</w:t>
      </w:r>
    </w:p>
    <w:p w14:paraId="357A340A" w14:textId="77777777" w:rsidR="006158A9" w:rsidRDefault="00000000" w:rsidP="00BB6403">
      <w:pPr>
        <w:spacing w:line="240" w:lineRule="auto"/>
      </w:pPr>
      <w:r>
        <w:t>│   │   ├── auth.guard.ts</w:t>
      </w:r>
    </w:p>
    <w:p w14:paraId="2C2B36F4" w14:textId="77777777" w:rsidR="006158A9" w:rsidRDefault="00000000" w:rsidP="00BB6403">
      <w:pPr>
        <w:spacing w:line="240" w:lineRule="auto"/>
      </w:pPr>
      <w:r>
        <w:t>│   │   ├── auth.service.ts</w:t>
      </w:r>
    </w:p>
    <w:p w14:paraId="10E807E2" w14:textId="77777777" w:rsidR="006158A9" w:rsidRDefault="00000000" w:rsidP="00BB6403">
      <w:pPr>
        <w:spacing w:line="240" w:lineRule="auto"/>
      </w:pPr>
      <w:r>
        <w:t>│   │   └── app.routes.ts</w:t>
      </w:r>
    </w:p>
    <w:p w14:paraId="30832964" w14:textId="77777777" w:rsidR="006158A9" w:rsidRDefault="00000000" w:rsidP="00BB6403">
      <w:pPr>
        <w:spacing w:line="240" w:lineRule="auto"/>
      </w:pPr>
      <w:r>
        <w:t>├── angular.json</w:t>
      </w:r>
    </w:p>
    <w:p w14:paraId="32D7B553" w14:textId="77777777" w:rsidR="006158A9" w:rsidRDefault="00000000" w:rsidP="00BB6403">
      <w:pPr>
        <w:spacing w:line="240" w:lineRule="auto"/>
      </w:pPr>
      <w:r>
        <w:t>├── package.json</w:t>
      </w:r>
    </w:p>
    <w:p w14:paraId="1853FC62" w14:textId="77777777" w:rsidR="006158A9" w:rsidRDefault="006158A9" w:rsidP="00BB6403">
      <w:pPr>
        <w:spacing w:line="240" w:lineRule="auto"/>
      </w:pPr>
    </w:p>
    <w:p w14:paraId="230C63C7" w14:textId="77777777" w:rsidR="00296ADD" w:rsidRDefault="00296ADD" w:rsidP="00BB6403">
      <w:pPr>
        <w:spacing w:line="240" w:lineRule="auto"/>
      </w:pPr>
    </w:p>
    <w:p w14:paraId="54DFDB70" w14:textId="77777777" w:rsidR="00296ADD" w:rsidRDefault="00296ADD" w:rsidP="00BB6403">
      <w:pPr>
        <w:spacing w:line="240" w:lineRule="auto"/>
      </w:pPr>
    </w:p>
    <w:p w14:paraId="6905FD29" w14:textId="77777777" w:rsidR="006158A9" w:rsidRDefault="00000000" w:rsidP="00BB6403">
      <w:pPr>
        <w:spacing w:line="240" w:lineRule="auto"/>
      </w:pPr>
      <w:r>
        <w:t>🧑‍🍳 Step-by-Step Setup:</w:t>
      </w:r>
    </w:p>
    <w:p w14:paraId="25CE0BA0" w14:textId="77777777" w:rsidR="006158A9" w:rsidRPr="00AE61E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AE61E5">
        <w:rPr>
          <w:b/>
          <w:bCs/>
          <w:sz w:val="24"/>
          <w:szCs w:val="24"/>
        </w:rPr>
        <w:t>1. Create Angular project</w:t>
      </w:r>
    </w:p>
    <w:p w14:paraId="6CA0CB05" w14:textId="77777777" w:rsidR="006158A9" w:rsidRDefault="00000000" w:rsidP="00BB6403">
      <w:pPr>
        <w:spacing w:line="240" w:lineRule="auto"/>
      </w:pPr>
      <w:r>
        <w:t>ng new angular-frontend --standalone</w:t>
      </w:r>
    </w:p>
    <w:p w14:paraId="6F996D1C" w14:textId="77777777" w:rsidR="006158A9" w:rsidRDefault="00000000" w:rsidP="00BB6403">
      <w:pPr>
        <w:spacing w:line="240" w:lineRule="auto"/>
      </w:pPr>
      <w:r>
        <w:t>cd angular-frontend</w:t>
      </w:r>
    </w:p>
    <w:p w14:paraId="6BFBB365" w14:textId="77777777" w:rsidR="006158A9" w:rsidRDefault="006158A9" w:rsidP="00BB6403">
      <w:pPr>
        <w:spacing w:line="240" w:lineRule="auto"/>
      </w:pPr>
    </w:p>
    <w:p w14:paraId="321E1D02" w14:textId="77777777" w:rsidR="006158A9" w:rsidRPr="00AE61E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AE61E5">
        <w:rPr>
          <w:b/>
          <w:bCs/>
          <w:sz w:val="24"/>
          <w:szCs w:val="24"/>
        </w:rPr>
        <w:t>2. Install Angular Material &amp; Bootstrap</w:t>
      </w:r>
    </w:p>
    <w:p w14:paraId="484B9E2F" w14:textId="77777777" w:rsidR="006158A9" w:rsidRDefault="00000000" w:rsidP="00BB6403">
      <w:pPr>
        <w:spacing w:line="240" w:lineRule="auto"/>
      </w:pPr>
      <w:r>
        <w:lastRenderedPageBreak/>
        <w:t xml:space="preserve">ng </w:t>
      </w:r>
      <w:proofErr w:type="gramStart"/>
      <w:r>
        <w:t>add</w:t>
      </w:r>
      <w:proofErr w:type="gramEnd"/>
      <w:r>
        <w:t xml:space="preserve"> @angular/material</w:t>
      </w:r>
    </w:p>
    <w:p w14:paraId="18003D5B" w14:textId="77777777" w:rsidR="006158A9" w:rsidRDefault="00000000" w:rsidP="00BB6403">
      <w:pPr>
        <w:spacing w:line="240" w:lineRule="auto"/>
      </w:pPr>
      <w:r>
        <w:t>npm install bootstrap</w:t>
      </w:r>
    </w:p>
    <w:p w14:paraId="5C3E7C16" w14:textId="77777777" w:rsidR="006158A9" w:rsidRDefault="006158A9" w:rsidP="00BB6403">
      <w:pPr>
        <w:spacing w:line="240" w:lineRule="auto"/>
      </w:pPr>
    </w:p>
    <w:p w14:paraId="642B4263" w14:textId="77777777" w:rsidR="006158A9" w:rsidRPr="00AE61E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AE61E5">
        <w:rPr>
          <w:b/>
          <w:bCs/>
          <w:sz w:val="24"/>
          <w:szCs w:val="24"/>
        </w:rPr>
        <w:t xml:space="preserve">3. Update </w:t>
      </w:r>
      <w:proofErr w:type="gramStart"/>
      <w:r w:rsidRPr="00AE61E5">
        <w:rPr>
          <w:b/>
          <w:bCs/>
          <w:sz w:val="24"/>
          <w:szCs w:val="24"/>
        </w:rPr>
        <w:t>angular.json</w:t>
      </w:r>
      <w:proofErr w:type="gramEnd"/>
      <w:r w:rsidRPr="00AE61E5">
        <w:rPr>
          <w:b/>
          <w:bCs/>
          <w:sz w:val="24"/>
          <w:szCs w:val="24"/>
        </w:rPr>
        <w:t xml:space="preserve"> styles section</w:t>
      </w:r>
    </w:p>
    <w:p w14:paraId="6A9ECD78" w14:textId="77777777" w:rsidR="006158A9" w:rsidRDefault="00000000" w:rsidP="00BB6403">
      <w:pPr>
        <w:spacing w:line="240" w:lineRule="auto"/>
      </w:pPr>
      <w:r>
        <w:t>"styles": [</w:t>
      </w:r>
    </w:p>
    <w:p w14:paraId="693D57F2" w14:textId="77777777" w:rsidR="006158A9" w:rsidRDefault="00000000" w:rsidP="00BB6403">
      <w:pPr>
        <w:spacing w:line="240" w:lineRule="auto"/>
      </w:pPr>
      <w:r>
        <w:t>"node_modules/bootstrap/dist/css/bootstrap.min.css",</w:t>
      </w:r>
    </w:p>
    <w:p w14:paraId="7163D992" w14:textId="77777777" w:rsidR="006158A9" w:rsidRDefault="00000000" w:rsidP="00BB6403">
      <w:pPr>
        <w:spacing w:line="240" w:lineRule="auto"/>
      </w:pPr>
      <w:r>
        <w:t>"src/styles.css"</w:t>
      </w:r>
    </w:p>
    <w:p w14:paraId="1E9E9D25" w14:textId="77777777" w:rsidR="006158A9" w:rsidRDefault="00000000" w:rsidP="00BB6403">
      <w:pPr>
        <w:spacing w:line="240" w:lineRule="auto"/>
      </w:pPr>
      <w:r>
        <w:t>]</w:t>
      </w:r>
    </w:p>
    <w:p w14:paraId="45FF4585" w14:textId="77777777" w:rsidR="006158A9" w:rsidRDefault="006158A9" w:rsidP="00BB6403">
      <w:pPr>
        <w:spacing w:line="240" w:lineRule="auto"/>
      </w:pPr>
    </w:p>
    <w:p w14:paraId="6D1AD82E" w14:textId="77777777" w:rsidR="006158A9" w:rsidRPr="00AE61E5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AE61E5">
        <w:rPr>
          <w:b/>
          <w:bCs/>
          <w:sz w:val="24"/>
          <w:szCs w:val="24"/>
        </w:rPr>
        <w:t>4. Create components</w:t>
      </w:r>
    </w:p>
    <w:p w14:paraId="39E446E3" w14:textId="77777777" w:rsidR="006158A9" w:rsidRDefault="00000000" w:rsidP="00BB6403">
      <w:pPr>
        <w:spacing w:line="240" w:lineRule="auto"/>
      </w:pPr>
      <w:r>
        <w:t xml:space="preserve">ng </w:t>
      </w:r>
      <w:proofErr w:type="gramStart"/>
      <w:r>
        <w:t>generate</w:t>
      </w:r>
      <w:proofErr w:type="gramEnd"/>
      <w:r>
        <w:t xml:space="preserve"> component home --standalone</w:t>
      </w:r>
    </w:p>
    <w:p w14:paraId="058034C8" w14:textId="77777777" w:rsidR="006158A9" w:rsidRDefault="00000000" w:rsidP="00BB6403">
      <w:pPr>
        <w:spacing w:line="240" w:lineRule="auto"/>
      </w:pPr>
      <w:r>
        <w:t>ng generate component login --standalone</w:t>
      </w:r>
    </w:p>
    <w:p w14:paraId="2275869E" w14:textId="77777777" w:rsidR="006158A9" w:rsidRDefault="00000000" w:rsidP="00BB6403">
      <w:pPr>
        <w:spacing w:line="240" w:lineRule="auto"/>
      </w:pPr>
      <w:r>
        <w:t>ng generate component register --standalone</w:t>
      </w:r>
    </w:p>
    <w:p w14:paraId="11BA2A73" w14:textId="77777777" w:rsidR="006158A9" w:rsidRDefault="00000000" w:rsidP="00BB6403">
      <w:pPr>
        <w:spacing w:line="240" w:lineRule="auto"/>
      </w:pPr>
      <w:r>
        <w:t>ng generate component profile --standalone</w:t>
      </w:r>
    </w:p>
    <w:p w14:paraId="2DFB4975" w14:textId="77777777" w:rsidR="006158A9" w:rsidRDefault="006158A9" w:rsidP="00BB6403">
      <w:pPr>
        <w:spacing w:line="240" w:lineRule="auto"/>
      </w:pPr>
    </w:p>
    <w:p w14:paraId="1C3DD284" w14:textId="77777777" w:rsidR="006158A9" w:rsidRPr="00BB6403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BB6403">
        <w:rPr>
          <w:b/>
          <w:bCs/>
          <w:sz w:val="24"/>
          <w:szCs w:val="24"/>
        </w:rPr>
        <w:t>5. Create services and guards</w:t>
      </w:r>
    </w:p>
    <w:p w14:paraId="0AC1D099" w14:textId="77777777" w:rsidR="006158A9" w:rsidRDefault="00000000" w:rsidP="00BB6403">
      <w:pPr>
        <w:spacing w:line="240" w:lineRule="auto"/>
      </w:pPr>
      <w:r>
        <w:t xml:space="preserve">ng </w:t>
      </w:r>
      <w:proofErr w:type="gramStart"/>
      <w:r>
        <w:t>generate</w:t>
      </w:r>
      <w:proofErr w:type="gramEnd"/>
      <w:r>
        <w:t xml:space="preserve"> service auth</w:t>
      </w:r>
    </w:p>
    <w:p w14:paraId="486C2B5D" w14:textId="77777777" w:rsidR="006158A9" w:rsidRDefault="00000000" w:rsidP="00BB6403">
      <w:pPr>
        <w:spacing w:line="240" w:lineRule="auto"/>
      </w:pPr>
      <w:r>
        <w:t>ng generate guard auth</w:t>
      </w:r>
    </w:p>
    <w:p w14:paraId="78C867F2" w14:textId="77777777" w:rsidR="006158A9" w:rsidRDefault="006158A9" w:rsidP="00BB6403">
      <w:pPr>
        <w:spacing w:line="240" w:lineRule="auto"/>
      </w:pPr>
    </w:p>
    <w:p w14:paraId="3B48B4F6" w14:textId="77777777" w:rsidR="006158A9" w:rsidRPr="00BB6403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BB6403">
        <w:rPr>
          <w:b/>
          <w:bCs/>
          <w:sz w:val="24"/>
          <w:szCs w:val="24"/>
        </w:rPr>
        <w:t xml:space="preserve">6. Set up routing in </w:t>
      </w:r>
      <w:proofErr w:type="gramStart"/>
      <w:r w:rsidRPr="00BB6403">
        <w:rPr>
          <w:b/>
          <w:bCs/>
          <w:sz w:val="24"/>
          <w:szCs w:val="24"/>
        </w:rPr>
        <w:t>app.routes</w:t>
      </w:r>
      <w:proofErr w:type="gramEnd"/>
      <w:r w:rsidRPr="00BB6403">
        <w:rPr>
          <w:b/>
          <w:bCs/>
          <w:sz w:val="24"/>
          <w:szCs w:val="24"/>
        </w:rPr>
        <w:t>.ts</w:t>
      </w:r>
    </w:p>
    <w:p w14:paraId="6F53198E" w14:textId="77777777" w:rsidR="006158A9" w:rsidRDefault="00000000" w:rsidP="00BB6403">
      <w:pPr>
        <w:spacing w:line="240" w:lineRule="auto"/>
      </w:pPr>
      <w:r>
        <w:t>- Configure routes for: home, login, register, profile</w:t>
      </w:r>
    </w:p>
    <w:p w14:paraId="620854C5" w14:textId="77777777" w:rsidR="006158A9" w:rsidRDefault="00000000" w:rsidP="00BB6403">
      <w:pPr>
        <w:spacing w:line="240" w:lineRule="auto"/>
      </w:pPr>
      <w:r>
        <w:t>- Use canActivate guard for profile route</w:t>
      </w:r>
    </w:p>
    <w:p w14:paraId="74A8F0E4" w14:textId="77777777" w:rsidR="006158A9" w:rsidRDefault="006158A9" w:rsidP="00BB6403">
      <w:pPr>
        <w:spacing w:line="240" w:lineRule="auto"/>
      </w:pPr>
    </w:p>
    <w:p w14:paraId="102E472D" w14:textId="77777777" w:rsidR="006158A9" w:rsidRDefault="00000000" w:rsidP="00BB6403">
      <w:pPr>
        <w:spacing w:line="240" w:lineRule="auto"/>
        <w:rPr>
          <w:b/>
          <w:bCs/>
          <w:sz w:val="24"/>
          <w:szCs w:val="24"/>
        </w:rPr>
      </w:pPr>
      <w:r w:rsidRPr="00BB6403">
        <w:rPr>
          <w:b/>
          <w:bCs/>
          <w:sz w:val="24"/>
          <w:szCs w:val="24"/>
        </w:rPr>
        <w:t>7. Run frontend</w:t>
      </w:r>
    </w:p>
    <w:p w14:paraId="39BE38C1" w14:textId="77777777" w:rsidR="00BB6403" w:rsidRPr="00BB6403" w:rsidRDefault="00BB6403" w:rsidP="00BB6403">
      <w:pPr>
        <w:spacing w:line="240" w:lineRule="auto"/>
        <w:rPr>
          <w:b/>
          <w:bCs/>
          <w:sz w:val="24"/>
          <w:szCs w:val="24"/>
        </w:rPr>
      </w:pPr>
    </w:p>
    <w:p w14:paraId="5A6D55FF" w14:textId="77777777" w:rsidR="006158A9" w:rsidRDefault="00000000" w:rsidP="00BB6403">
      <w:pPr>
        <w:spacing w:line="240" w:lineRule="auto"/>
      </w:pPr>
      <w:r>
        <w:t xml:space="preserve">ng </w:t>
      </w:r>
      <w:proofErr w:type="gramStart"/>
      <w:r>
        <w:t>serve</w:t>
      </w:r>
      <w:proofErr w:type="gramEnd"/>
    </w:p>
    <w:p w14:paraId="2F8910DF" w14:textId="77777777" w:rsidR="006158A9" w:rsidRDefault="00000000" w:rsidP="00BB6403">
      <w:pPr>
        <w:pStyle w:val="Heading1"/>
        <w:spacing w:line="240" w:lineRule="auto"/>
      </w:pPr>
      <w:r>
        <w:lastRenderedPageBreak/>
        <w:t>Connecting Angular to Express (Backend API)</w:t>
      </w:r>
    </w:p>
    <w:p w14:paraId="385910CE" w14:textId="77777777" w:rsidR="006158A9" w:rsidRDefault="00000000" w:rsidP="00BB6403">
      <w:pPr>
        <w:spacing w:line="240" w:lineRule="auto"/>
      </w:pPr>
      <w:r>
        <w:t>⚙️ CORS Setup (in backend):</w:t>
      </w:r>
    </w:p>
    <w:p w14:paraId="4BE687DA" w14:textId="77777777" w:rsidR="006158A9" w:rsidRDefault="00000000" w:rsidP="00BB6403">
      <w:pPr>
        <w:spacing w:line="240" w:lineRule="auto"/>
      </w:pPr>
      <w:r>
        <w:t>- In server.js:</w:t>
      </w:r>
    </w:p>
    <w:p w14:paraId="65F687F1" w14:textId="77777777" w:rsidR="006158A9" w:rsidRDefault="00000000" w:rsidP="00BB6403">
      <w:pPr>
        <w:spacing w:line="240" w:lineRule="auto"/>
      </w:pPr>
      <w:r>
        <w:t>const cors = require('cors');</w:t>
      </w:r>
    </w:p>
    <w:p w14:paraId="3DCA08E9" w14:textId="77777777" w:rsidR="006158A9" w:rsidRDefault="00000000" w:rsidP="00BB6403">
      <w:pPr>
        <w:spacing w:line="240" w:lineRule="auto"/>
      </w:pPr>
      <w:r>
        <w:t>app.use(cors());</w:t>
      </w:r>
    </w:p>
    <w:p w14:paraId="0AC49CC1" w14:textId="77777777" w:rsidR="006158A9" w:rsidRDefault="006158A9" w:rsidP="00BB6403">
      <w:pPr>
        <w:spacing w:line="240" w:lineRule="auto"/>
      </w:pPr>
    </w:p>
    <w:p w14:paraId="33BE3DE1" w14:textId="77777777" w:rsidR="006158A9" w:rsidRDefault="00000000" w:rsidP="00BB6403">
      <w:pPr>
        <w:spacing w:line="240" w:lineRule="auto"/>
      </w:pPr>
      <w:r>
        <w:t>🔐 AuthService (Frontend):</w:t>
      </w:r>
    </w:p>
    <w:p w14:paraId="2458A932" w14:textId="77777777" w:rsidR="006158A9" w:rsidRDefault="00000000" w:rsidP="00BB6403">
      <w:pPr>
        <w:spacing w:line="240" w:lineRule="auto"/>
      </w:pPr>
      <w:r>
        <w:t>- Handles:</w:t>
      </w:r>
    </w:p>
    <w:p w14:paraId="785FAF70" w14:textId="77777777" w:rsidR="006158A9" w:rsidRDefault="00000000" w:rsidP="00BB6403">
      <w:pPr>
        <w:spacing w:line="240" w:lineRule="auto"/>
      </w:pPr>
      <w:r>
        <w:t>/register → Register user</w:t>
      </w:r>
    </w:p>
    <w:p w14:paraId="09DA5872" w14:textId="77777777" w:rsidR="006158A9" w:rsidRDefault="00000000" w:rsidP="00BB6403">
      <w:pPr>
        <w:spacing w:line="240" w:lineRule="auto"/>
      </w:pPr>
      <w:r>
        <w:t>/login → Login user and store JWT</w:t>
      </w:r>
    </w:p>
    <w:p w14:paraId="187FD187" w14:textId="77777777" w:rsidR="006158A9" w:rsidRDefault="00000000" w:rsidP="00BB6403">
      <w:pPr>
        <w:spacing w:line="240" w:lineRule="auto"/>
      </w:pPr>
      <w:r>
        <w:t>/profile → Get profile using JWT</w:t>
      </w:r>
    </w:p>
    <w:p w14:paraId="7A95DFC9" w14:textId="77777777" w:rsidR="006158A9" w:rsidRDefault="00000000" w:rsidP="00BB6403">
      <w:pPr>
        <w:pStyle w:val="Heading1"/>
        <w:spacing w:line="240" w:lineRule="auto"/>
      </w:pPr>
      <w:r>
        <w:t>Summary of All Terminal Commands Used</w:t>
      </w:r>
    </w:p>
    <w:p w14:paraId="62B7279D" w14:textId="77777777" w:rsidR="006158A9" w:rsidRDefault="00000000" w:rsidP="00BB6403">
      <w:pPr>
        <w:spacing w:line="240" w:lineRule="auto"/>
      </w:pPr>
      <w:r>
        <w:t># Backend</w:t>
      </w:r>
    </w:p>
    <w:p w14:paraId="2777AD25" w14:textId="77777777" w:rsidR="006158A9" w:rsidRDefault="00000000" w:rsidP="00BB6403">
      <w:pPr>
        <w:spacing w:line="240" w:lineRule="auto"/>
      </w:pPr>
      <w:r>
        <w:t>mkdir user-auth-api</w:t>
      </w:r>
    </w:p>
    <w:p w14:paraId="353A28A1" w14:textId="77777777" w:rsidR="006158A9" w:rsidRDefault="00000000" w:rsidP="00BB6403">
      <w:pPr>
        <w:spacing w:line="240" w:lineRule="auto"/>
      </w:pPr>
      <w:r>
        <w:t>cd user-auth-api</w:t>
      </w:r>
    </w:p>
    <w:p w14:paraId="13356735" w14:textId="77777777" w:rsidR="006158A9" w:rsidRDefault="00000000" w:rsidP="00BB6403">
      <w:pPr>
        <w:spacing w:line="240" w:lineRule="auto"/>
      </w:pPr>
      <w:r>
        <w:t>npm init -y</w:t>
      </w:r>
    </w:p>
    <w:p w14:paraId="02C51102" w14:textId="77777777" w:rsidR="006158A9" w:rsidRDefault="00000000" w:rsidP="00BB6403">
      <w:pPr>
        <w:spacing w:line="240" w:lineRule="auto"/>
      </w:pPr>
      <w:r>
        <w:t>npm install express mongoose dotenv bcryptjs jsonwebtoken cors</w:t>
      </w:r>
    </w:p>
    <w:p w14:paraId="5D2A2868" w14:textId="77777777" w:rsidR="006158A9" w:rsidRDefault="00000000" w:rsidP="00BB6403">
      <w:pPr>
        <w:spacing w:line="240" w:lineRule="auto"/>
      </w:pPr>
      <w:r>
        <w:t>npm install nodemon --save-dev</w:t>
      </w:r>
    </w:p>
    <w:p w14:paraId="355CFDD8" w14:textId="77777777" w:rsidR="006158A9" w:rsidRDefault="00000000" w:rsidP="00BB6403">
      <w:pPr>
        <w:spacing w:line="240" w:lineRule="auto"/>
      </w:pPr>
      <w:r>
        <w:t>mkdir config controllers middleware models routes</w:t>
      </w:r>
    </w:p>
    <w:p w14:paraId="4B830CB4" w14:textId="77777777" w:rsidR="006158A9" w:rsidRDefault="00000000" w:rsidP="00BB6403">
      <w:pPr>
        <w:spacing w:line="240" w:lineRule="auto"/>
      </w:pPr>
      <w:r>
        <w:t>touch .env server.js</w:t>
      </w:r>
    </w:p>
    <w:p w14:paraId="7D8B28EF" w14:textId="77777777" w:rsidR="006158A9" w:rsidRDefault="00000000" w:rsidP="00BB6403">
      <w:pPr>
        <w:spacing w:line="240" w:lineRule="auto"/>
      </w:pPr>
      <w:r>
        <w:t>touch config/db.js</w:t>
      </w:r>
    </w:p>
    <w:p w14:paraId="5EAE46F8" w14:textId="77777777" w:rsidR="006158A9" w:rsidRDefault="00000000" w:rsidP="00BB6403">
      <w:pPr>
        <w:spacing w:line="240" w:lineRule="auto"/>
      </w:pPr>
      <w:r>
        <w:t>touch controllers/userController.js</w:t>
      </w:r>
    </w:p>
    <w:p w14:paraId="5EE57288" w14:textId="77777777" w:rsidR="006158A9" w:rsidRDefault="00000000" w:rsidP="00BB6403">
      <w:pPr>
        <w:spacing w:line="240" w:lineRule="auto"/>
      </w:pPr>
      <w:r>
        <w:t>touch middleware/authMiddleware.js</w:t>
      </w:r>
    </w:p>
    <w:p w14:paraId="2367AE77" w14:textId="77777777" w:rsidR="006158A9" w:rsidRDefault="00000000" w:rsidP="00BB6403">
      <w:pPr>
        <w:spacing w:line="240" w:lineRule="auto"/>
      </w:pPr>
      <w:r>
        <w:t>touch models/User.js</w:t>
      </w:r>
    </w:p>
    <w:p w14:paraId="5B9CC3A6" w14:textId="77777777" w:rsidR="006158A9" w:rsidRDefault="00000000" w:rsidP="00BB6403">
      <w:pPr>
        <w:spacing w:line="240" w:lineRule="auto"/>
      </w:pPr>
      <w:r>
        <w:t>touch routes/userRoutes.js</w:t>
      </w:r>
    </w:p>
    <w:p w14:paraId="280AAEE4" w14:textId="77777777" w:rsidR="006158A9" w:rsidRDefault="00000000" w:rsidP="00BB6403">
      <w:pPr>
        <w:spacing w:line="240" w:lineRule="auto"/>
      </w:pPr>
      <w:r>
        <w:t>npm start</w:t>
      </w:r>
    </w:p>
    <w:p w14:paraId="3CE436C5" w14:textId="77777777" w:rsidR="006158A9" w:rsidRDefault="006158A9" w:rsidP="00BB6403">
      <w:pPr>
        <w:spacing w:line="240" w:lineRule="auto"/>
      </w:pPr>
    </w:p>
    <w:p w14:paraId="1A160A85" w14:textId="77777777" w:rsidR="006158A9" w:rsidRDefault="00000000" w:rsidP="00BB6403">
      <w:pPr>
        <w:spacing w:line="240" w:lineRule="auto"/>
      </w:pPr>
      <w:r>
        <w:t># Frontend</w:t>
      </w:r>
    </w:p>
    <w:p w14:paraId="5A9E59D2" w14:textId="77777777" w:rsidR="006158A9" w:rsidRDefault="00000000" w:rsidP="00BB6403">
      <w:pPr>
        <w:spacing w:line="240" w:lineRule="auto"/>
      </w:pPr>
      <w:r>
        <w:lastRenderedPageBreak/>
        <w:t>ng new angular-frontend --standalone</w:t>
      </w:r>
    </w:p>
    <w:p w14:paraId="07E8AE66" w14:textId="77777777" w:rsidR="006158A9" w:rsidRDefault="00000000" w:rsidP="00BB6403">
      <w:pPr>
        <w:spacing w:line="240" w:lineRule="auto"/>
      </w:pPr>
      <w:r>
        <w:t>cd angular-frontend</w:t>
      </w:r>
    </w:p>
    <w:p w14:paraId="0477421F" w14:textId="77777777" w:rsidR="006158A9" w:rsidRDefault="00000000" w:rsidP="00BB6403">
      <w:pPr>
        <w:spacing w:line="240" w:lineRule="auto"/>
      </w:pPr>
      <w:r>
        <w:t>ng add @angular/material</w:t>
      </w:r>
    </w:p>
    <w:p w14:paraId="6E30422D" w14:textId="77777777" w:rsidR="006158A9" w:rsidRDefault="00000000" w:rsidP="00BB6403">
      <w:pPr>
        <w:spacing w:line="240" w:lineRule="auto"/>
      </w:pPr>
      <w:r>
        <w:t>npm install bootstrap</w:t>
      </w:r>
    </w:p>
    <w:p w14:paraId="4C67AAEA" w14:textId="77777777" w:rsidR="006158A9" w:rsidRDefault="00000000" w:rsidP="00BB6403">
      <w:pPr>
        <w:spacing w:line="240" w:lineRule="auto"/>
      </w:pPr>
      <w:r>
        <w:t>ng generate component home --standalone</w:t>
      </w:r>
    </w:p>
    <w:p w14:paraId="4014A282" w14:textId="77777777" w:rsidR="006158A9" w:rsidRDefault="00000000" w:rsidP="00BB6403">
      <w:pPr>
        <w:spacing w:line="240" w:lineRule="auto"/>
      </w:pPr>
      <w:r>
        <w:t>ng generate component login --standalone</w:t>
      </w:r>
    </w:p>
    <w:p w14:paraId="72AB2459" w14:textId="77777777" w:rsidR="006158A9" w:rsidRDefault="00000000" w:rsidP="00BB6403">
      <w:pPr>
        <w:spacing w:line="240" w:lineRule="auto"/>
      </w:pPr>
      <w:r>
        <w:t>ng generate component register --standalone</w:t>
      </w:r>
    </w:p>
    <w:p w14:paraId="2A9E6358" w14:textId="77777777" w:rsidR="006158A9" w:rsidRDefault="00000000" w:rsidP="00BB6403">
      <w:pPr>
        <w:spacing w:line="240" w:lineRule="auto"/>
      </w:pPr>
      <w:r>
        <w:t>ng generate component profile --standalone</w:t>
      </w:r>
    </w:p>
    <w:p w14:paraId="1955E7EF" w14:textId="77777777" w:rsidR="006158A9" w:rsidRDefault="00000000" w:rsidP="00BB6403">
      <w:pPr>
        <w:spacing w:line="240" w:lineRule="auto"/>
      </w:pPr>
      <w:r>
        <w:t>ng generate service auth</w:t>
      </w:r>
    </w:p>
    <w:p w14:paraId="0FAF81CF" w14:textId="77777777" w:rsidR="006158A9" w:rsidRDefault="00000000" w:rsidP="00BB6403">
      <w:pPr>
        <w:spacing w:line="240" w:lineRule="auto"/>
      </w:pPr>
      <w:r>
        <w:t>ng generate guard auth</w:t>
      </w:r>
    </w:p>
    <w:p w14:paraId="5B13AEB3" w14:textId="77777777" w:rsidR="006158A9" w:rsidRDefault="00000000" w:rsidP="00BB6403">
      <w:pPr>
        <w:spacing w:line="240" w:lineRule="auto"/>
      </w:pPr>
      <w:r>
        <w:t>ng serve</w:t>
      </w:r>
    </w:p>
    <w:p w14:paraId="1D21F454" w14:textId="77777777" w:rsidR="006158A9" w:rsidRDefault="00000000" w:rsidP="00BB6403">
      <w:pPr>
        <w:pStyle w:val="Heading1"/>
        <w:spacing w:line="240" w:lineRule="auto"/>
      </w:pPr>
      <w:r>
        <w:t>Final Steps to Test</w:t>
      </w:r>
    </w:p>
    <w:p w14:paraId="3AA6F230" w14:textId="77777777" w:rsidR="006158A9" w:rsidRDefault="00000000" w:rsidP="00BB6403">
      <w:pPr>
        <w:spacing w:line="240" w:lineRule="auto"/>
      </w:pPr>
      <w:r>
        <w:t>1. Open backend: http://localhost:5000/api/users</w:t>
      </w:r>
    </w:p>
    <w:p w14:paraId="31A5F3B4" w14:textId="77777777" w:rsidR="006158A9" w:rsidRDefault="00000000" w:rsidP="00BB6403">
      <w:pPr>
        <w:spacing w:line="240" w:lineRule="auto"/>
      </w:pPr>
      <w:r>
        <w:t>2. Open frontend: http://localhost:4200</w:t>
      </w:r>
    </w:p>
    <w:p w14:paraId="4683192E" w14:textId="77777777" w:rsidR="006158A9" w:rsidRDefault="00000000" w:rsidP="00BB6403">
      <w:pPr>
        <w:spacing w:line="240" w:lineRule="auto"/>
      </w:pPr>
      <w:r>
        <w:t>3. Test:</w:t>
      </w:r>
    </w:p>
    <w:p w14:paraId="2E69DCEB" w14:textId="77777777" w:rsidR="006158A9" w:rsidRDefault="00000000" w:rsidP="00BB6403">
      <w:pPr>
        <w:spacing w:line="240" w:lineRule="auto"/>
      </w:pPr>
      <w:r>
        <w:t>- Register a new user</w:t>
      </w:r>
    </w:p>
    <w:p w14:paraId="2E4CE9BB" w14:textId="77777777" w:rsidR="006158A9" w:rsidRDefault="00000000" w:rsidP="00BB6403">
      <w:pPr>
        <w:spacing w:line="240" w:lineRule="auto"/>
      </w:pPr>
      <w:r>
        <w:t>- Login</w:t>
      </w:r>
    </w:p>
    <w:p w14:paraId="57AF73EA" w14:textId="77777777" w:rsidR="006158A9" w:rsidRDefault="00000000" w:rsidP="00BB6403">
      <w:pPr>
        <w:spacing w:line="240" w:lineRule="auto"/>
      </w:pPr>
      <w:r>
        <w:t>- Access Profile → shows full data</w:t>
      </w:r>
    </w:p>
    <w:p w14:paraId="00FEAEB4" w14:textId="77777777" w:rsidR="006158A9" w:rsidRDefault="00000000" w:rsidP="00BB6403">
      <w:pPr>
        <w:spacing w:line="240" w:lineRule="auto"/>
      </w:pPr>
      <w:r>
        <w:t>- Navigate between pages using buttons (not navbar)</w:t>
      </w:r>
    </w:p>
    <w:sectPr w:rsidR="006158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263303">
    <w:abstractNumId w:val="8"/>
  </w:num>
  <w:num w:numId="2" w16cid:durableId="1440418137">
    <w:abstractNumId w:val="6"/>
  </w:num>
  <w:num w:numId="3" w16cid:durableId="1249195633">
    <w:abstractNumId w:val="5"/>
  </w:num>
  <w:num w:numId="4" w16cid:durableId="574321996">
    <w:abstractNumId w:val="4"/>
  </w:num>
  <w:num w:numId="5" w16cid:durableId="690647780">
    <w:abstractNumId w:val="7"/>
  </w:num>
  <w:num w:numId="6" w16cid:durableId="1053309241">
    <w:abstractNumId w:val="3"/>
  </w:num>
  <w:num w:numId="7" w16cid:durableId="1253395876">
    <w:abstractNumId w:val="2"/>
  </w:num>
  <w:num w:numId="8" w16cid:durableId="999504728">
    <w:abstractNumId w:val="1"/>
  </w:num>
  <w:num w:numId="9" w16cid:durableId="181983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F9D"/>
    <w:rsid w:val="00034616"/>
    <w:rsid w:val="00042B4A"/>
    <w:rsid w:val="0006063C"/>
    <w:rsid w:val="000A0204"/>
    <w:rsid w:val="000F630C"/>
    <w:rsid w:val="0015074B"/>
    <w:rsid w:val="00161748"/>
    <w:rsid w:val="0020613E"/>
    <w:rsid w:val="00235711"/>
    <w:rsid w:val="00294337"/>
    <w:rsid w:val="0029639D"/>
    <w:rsid w:val="00296ADD"/>
    <w:rsid w:val="00326F90"/>
    <w:rsid w:val="003F0006"/>
    <w:rsid w:val="00494C63"/>
    <w:rsid w:val="004C7261"/>
    <w:rsid w:val="004F0FC8"/>
    <w:rsid w:val="00515464"/>
    <w:rsid w:val="00594895"/>
    <w:rsid w:val="005977DD"/>
    <w:rsid w:val="005B403C"/>
    <w:rsid w:val="006158A9"/>
    <w:rsid w:val="006B3406"/>
    <w:rsid w:val="006D5C8F"/>
    <w:rsid w:val="00705BA5"/>
    <w:rsid w:val="00715F68"/>
    <w:rsid w:val="007447AF"/>
    <w:rsid w:val="007706A6"/>
    <w:rsid w:val="007C1E6C"/>
    <w:rsid w:val="00843C4C"/>
    <w:rsid w:val="00872E29"/>
    <w:rsid w:val="009D5EC4"/>
    <w:rsid w:val="00A37040"/>
    <w:rsid w:val="00AA1D8D"/>
    <w:rsid w:val="00AE61E5"/>
    <w:rsid w:val="00B47730"/>
    <w:rsid w:val="00BB6403"/>
    <w:rsid w:val="00C253E8"/>
    <w:rsid w:val="00C80B5C"/>
    <w:rsid w:val="00CB0664"/>
    <w:rsid w:val="00D1020B"/>
    <w:rsid w:val="00EA5862"/>
    <w:rsid w:val="00F16A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E1FCA"/>
  <w14:defaultImageDpi w14:val="300"/>
  <w15:docId w15:val="{0706852A-A0D1-4154-8FB8-3905E043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Sudeep Rathod</cp:lastModifiedBy>
  <cp:revision>2</cp:revision>
  <dcterms:created xsi:type="dcterms:W3CDTF">2025-05-05T17:38:00Z</dcterms:created>
  <dcterms:modified xsi:type="dcterms:W3CDTF">2025-05-05T17:38:00Z</dcterms:modified>
  <cp:category/>
</cp:coreProperties>
</file>